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80667" w14:textId="77777777" w:rsidR="00D063AA" w:rsidRDefault="00000000">
      <w:pPr>
        <w:pStyle w:val="1"/>
      </w:pPr>
      <w:r>
        <w:t>Analytical Report on Minimum Spanning Tree Algorithms</w:t>
      </w:r>
    </w:p>
    <w:p w14:paraId="6B1A9E11" w14:textId="77777777" w:rsidR="00D063AA" w:rsidRDefault="00000000">
      <w:pPr>
        <w:pStyle w:val="21"/>
      </w:pPr>
      <w:r>
        <w:t>1. Summary of Input Data and Algorithm Results</w:t>
      </w:r>
    </w:p>
    <w:p w14:paraId="772EEDA8" w14:textId="77777777" w:rsidR="00D063AA" w:rsidRDefault="00000000">
      <w:r>
        <w:t>The analysis was performed on 8 graphs using Prim’s and Kruskal’s algorithms. Each graph was evaluated for total cost, execution time, and number of operations performed.</w:t>
      </w:r>
    </w:p>
    <w:tbl>
      <w:tblPr>
        <w:tblW w:w="0" w:type="auto"/>
        <w:tblLook w:val="04A0" w:firstRow="1" w:lastRow="0" w:firstColumn="1" w:lastColumn="0" w:noHBand="0" w:noVBand="1"/>
      </w:tblPr>
      <w:tblGrid>
        <w:gridCol w:w="1440"/>
        <w:gridCol w:w="1440"/>
        <w:gridCol w:w="1440"/>
        <w:gridCol w:w="1440"/>
        <w:gridCol w:w="1440"/>
        <w:gridCol w:w="1440"/>
      </w:tblGrid>
      <w:tr w:rsidR="00D063AA" w14:paraId="26A0B31E" w14:textId="77777777">
        <w:tc>
          <w:tcPr>
            <w:tcW w:w="1440" w:type="dxa"/>
          </w:tcPr>
          <w:p w14:paraId="5E602D0E" w14:textId="77777777" w:rsidR="00D063AA" w:rsidRDefault="00000000">
            <w:r>
              <w:t>Graph ID</w:t>
            </w:r>
          </w:p>
        </w:tc>
        <w:tc>
          <w:tcPr>
            <w:tcW w:w="1440" w:type="dxa"/>
          </w:tcPr>
          <w:p w14:paraId="2AAD6900" w14:textId="77777777" w:rsidR="00D063AA" w:rsidRDefault="00000000">
            <w:r>
              <w:t>Vertices</w:t>
            </w:r>
          </w:p>
        </w:tc>
        <w:tc>
          <w:tcPr>
            <w:tcW w:w="1440" w:type="dxa"/>
          </w:tcPr>
          <w:p w14:paraId="59A1E297" w14:textId="77777777" w:rsidR="00D063AA" w:rsidRDefault="00000000">
            <w:r>
              <w:t>Edges</w:t>
            </w:r>
          </w:p>
        </w:tc>
        <w:tc>
          <w:tcPr>
            <w:tcW w:w="1440" w:type="dxa"/>
          </w:tcPr>
          <w:p w14:paraId="327EA089" w14:textId="77777777" w:rsidR="00D063AA" w:rsidRDefault="00000000">
            <w:r>
              <w:t>Algorithm</w:t>
            </w:r>
          </w:p>
        </w:tc>
        <w:tc>
          <w:tcPr>
            <w:tcW w:w="1440" w:type="dxa"/>
          </w:tcPr>
          <w:p w14:paraId="3EE16DE7" w14:textId="77777777" w:rsidR="00D063AA" w:rsidRDefault="00000000">
            <w:r>
              <w:t>Total Cost</w:t>
            </w:r>
          </w:p>
        </w:tc>
        <w:tc>
          <w:tcPr>
            <w:tcW w:w="1440" w:type="dxa"/>
          </w:tcPr>
          <w:p w14:paraId="6942115B" w14:textId="77777777" w:rsidR="00D063AA" w:rsidRDefault="00000000">
            <w:r>
              <w:t>Operations Count</w:t>
            </w:r>
          </w:p>
        </w:tc>
      </w:tr>
      <w:tr w:rsidR="00D063AA" w14:paraId="7686A51C" w14:textId="77777777">
        <w:tc>
          <w:tcPr>
            <w:tcW w:w="1440" w:type="dxa"/>
          </w:tcPr>
          <w:p w14:paraId="7E043E51" w14:textId="77777777" w:rsidR="00D063AA" w:rsidRDefault="00000000">
            <w:r>
              <w:t>1</w:t>
            </w:r>
          </w:p>
        </w:tc>
        <w:tc>
          <w:tcPr>
            <w:tcW w:w="1440" w:type="dxa"/>
          </w:tcPr>
          <w:p w14:paraId="03D7A104" w14:textId="77777777" w:rsidR="00D063AA" w:rsidRDefault="00000000">
            <w:r>
              <w:t>5</w:t>
            </w:r>
          </w:p>
        </w:tc>
        <w:tc>
          <w:tcPr>
            <w:tcW w:w="1440" w:type="dxa"/>
          </w:tcPr>
          <w:p w14:paraId="0248C609" w14:textId="77777777" w:rsidR="00D063AA" w:rsidRDefault="00000000">
            <w:r>
              <w:t>7</w:t>
            </w:r>
          </w:p>
        </w:tc>
        <w:tc>
          <w:tcPr>
            <w:tcW w:w="1440" w:type="dxa"/>
          </w:tcPr>
          <w:p w14:paraId="3CE207DC" w14:textId="77777777" w:rsidR="00D063AA" w:rsidRDefault="00000000">
            <w:r>
              <w:t>Prim</w:t>
            </w:r>
          </w:p>
        </w:tc>
        <w:tc>
          <w:tcPr>
            <w:tcW w:w="1440" w:type="dxa"/>
          </w:tcPr>
          <w:p w14:paraId="46544C6E" w14:textId="77777777" w:rsidR="00D063AA" w:rsidRDefault="00000000">
            <w:r>
              <w:t>16</w:t>
            </w:r>
          </w:p>
        </w:tc>
        <w:tc>
          <w:tcPr>
            <w:tcW w:w="1440" w:type="dxa"/>
          </w:tcPr>
          <w:p w14:paraId="2B04E9B6" w14:textId="77777777" w:rsidR="00D063AA" w:rsidRDefault="00000000">
            <w:r>
              <w:t>48</w:t>
            </w:r>
          </w:p>
        </w:tc>
      </w:tr>
      <w:tr w:rsidR="00D063AA" w14:paraId="0CA61F2B" w14:textId="77777777">
        <w:tc>
          <w:tcPr>
            <w:tcW w:w="1440" w:type="dxa"/>
          </w:tcPr>
          <w:p w14:paraId="267913A4" w14:textId="77777777" w:rsidR="00D063AA" w:rsidRDefault="00000000">
            <w:r>
              <w:t>1</w:t>
            </w:r>
          </w:p>
        </w:tc>
        <w:tc>
          <w:tcPr>
            <w:tcW w:w="1440" w:type="dxa"/>
          </w:tcPr>
          <w:p w14:paraId="0DF346C9" w14:textId="77777777" w:rsidR="00D063AA" w:rsidRDefault="00000000">
            <w:r>
              <w:t>5</w:t>
            </w:r>
          </w:p>
        </w:tc>
        <w:tc>
          <w:tcPr>
            <w:tcW w:w="1440" w:type="dxa"/>
          </w:tcPr>
          <w:p w14:paraId="48EF3614" w14:textId="77777777" w:rsidR="00D063AA" w:rsidRDefault="00000000">
            <w:r>
              <w:t>7</w:t>
            </w:r>
          </w:p>
        </w:tc>
        <w:tc>
          <w:tcPr>
            <w:tcW w:w="1440" w:type="dxa"/>
          </w:tcPr>
          <w:p w14:paraId="1BFA8BCA" w14:textId="77777777" w:rsidR="00D063AA" w:rsidRDefault="00000000">
            <w:r>
              <w:t>Kruskal</w:t>
            </w:r>
          </w:p>
        </w:tc>
        <w:tc>
          <w:tcPr>
            <w:tcW w:w="1440" w:type="dxa"/>
          </w:tcPr>
          <w:p w14:paraId="75D174C9" w14:textId="77777777" w:rsidR="00D063AA" w:rsidRDefault="00000000">
            <w:r>
              <w:t>16</w:t>
            </w:r>
          </w:p>
        </w:tc>
        <w:tc>
          <w:tcPr>
            <w:tcW w:w="1440" w:type="dxa"/>
          </w:tcPr>
          <w:p w14:paraId="7F7A29E4" w14:textId="02F1F844" w:rsidR="00D063AA" w:rsidRPr="00340F1C" w:rsidRDefault="00340F1C">
            <w:pPr>
              <w:rPr>
                <w:lang w:val="ru-RU"/>
              </w:rPr>
            </w:pPr>
            <w:r>
              <w:rPr>
                <w:lang w:val="ru-RU"/>
              </w:rPr>
              <w:t>44</w:t>
            </w:r>
          </w:p>
        </w:tc>
      </w:tr>
      <w:tr w:rsidR="00D063AA" w14:paraId="1587E2C8" w14:textId="77777777">
        <w:tc>
          <w:tcPr>
            <w:tcW w:w="1440" w:type="dxa"/>
          </w:tcPr>
          <w:p w14:paraId="5C067A87" w14:textId="77777777" w:rsidR="00D063AA" w:rsidRDefault="00000000">
            <w:r>
              <w:t>2</w:t>
            </w:r>
          </w:p>
        </w:tc>
        <w:tc>
          <w:tcPr>
            <w:tcW w:w="1440" w:type="dxa"/>
          </w:tcPr>
          <w:p w14:paraId="7F9778F0" w14:textId="77777777" w:rsidR="00D063AA" w:rsidRDefault="00000000">
            <w:r>
              <w:t>4</w:t>
            </w:r>
          </w:p>
        </w:tc>
        <w:tc>
          <w:tcPr>
            <w:tcW w:w="1440" w:type="dxa"/>
          </w:tcPr>
          <w:p w14:paraId="71077E9A" w14:textId="77777777" w:rsidR="00D063AA" w:rsidRDefault="00000000">
            <w:r>
              <w:t>5</w:t>
            </w:r>
          </w:p>
        </w:tc>
        <w:tc>
          <w:tcPr>
            <w:tcW w:w="1440" w:type="dxa"/>
          </w:tcPr>
          <w:p w14:paraId="4790DE0B" w14:textId="77777777" w:rsidR="00D063AA" w:rsidRDefault="00000000">
            <w:r>
              <w:t>Prim</w:t>
            </w:r>
          </w:p>
        </w:tc>
        <w:tc>
          <w:tcPr>
            <w:tcW w:w="1440" w:type="dxa"/>
          </w:tcPr>
          <w:p w14:paraId="1BA32ED4" w14:textId="77777777" w:rsidR="00D063AA" w:rsidRDefault="00000000">
            <w:r>
              <w:t>6</w:t>
            </w:r>
          </w:p>
        </w:tc>
        <w:tc>
          <w:tcPr>
            <w:tcW w:w="1440" w:type="dxa"/>
          </w:tcPr>
          <w:p w14:paraId="5E4844E5" w14:textId="77777777" w:rsidR="00D063AA" w:rsidRDefault="00000000">
            <w:r>
              <w:t>29</w:t>
            </w:r>
          </w:p>
        </w:tc>
      </w:tr>
      <w:tr w:rsidR="00D063AA" w14:paraId="00F8B739" w14:textId="77777777">
        <w:tc>
          <w:tcPr>
            <w:tcW w:w="1440" w:type="dxa"/>
          </w:tcPr>
          <w:p w14:paraId="1913C11D" w14:textId="77777777" w:rsidR="00D063AA" w:rsidRDefault="00000000">
            <w:r>
              <w:t>2</w:t>
            </w:r>
          </w:p>
        </w:tc>
        <w:tc>
          <w:tcPr>
            <w:tcW w:w="1440" w:type="dxa"/>
          </w:tcPr>
          <w:p w14:paraId="25E440B1" w14:textId="77777777" w:rsidR="00D063AA" w:rsidRDefault="00000000">
            <w:r>
              <w:t>4</w:t>
            </w:r>
          </w:p>
        </w:tc>
        <w:tc>
          <w:tcPr>
            <w:tcW w:w="1440" w:type="dxa"/>
          </w:tcPr>
          <w:p w14:paraId="409280E5" w14:textId="77777777" w:rsidR="00D063AA" w:rsidRDefault="00000000">
            <w:r>
              <w:t>5</w:t>
            </w:r>
          </w:p>
        </w:tc>
        <w:tc>
          <w:tcPr>
            <w:tcW w:w="1440" w:type="dxa"/>
          </w:tcPr>
          <w:p w14:paraId="4F67ACAE" w14:textId="77777777" w:rsidR="00D063AA" w:rsidRDefault="00000000">
            <w:r>
              <w:t>Kruskal</w:t>
            </w:r>
          </w:p>
        </w:tc>
        <w:tc>
          <w:tcPr>
            <w:tcW w:w="1440" w:type="dxa"/>
          </w:tcPr>
          <w:p w14:paraId="575860BB" w14:textId="77777777" w:rsidR="00D063AA" w:rsidRDefault="00000000">
            <w:r>
              <w:t>6</w:t>
            </w:r>
          </w:p>
        </w:tc>
        <w:tc>
          <w:tcPr>
            <w:tcW w:w="1440" w:type="dxa"/>
          </w:tcPr>
          <w:p w14:paraId="7483D7BF" w14:textId="1436E6C8" w:rsidR="00D063AA" w:rsidRPr="00340F1C" w:rsidRDefault="00340F1C">
            <w:pPr>
              <w:rPr>
                <w:lang w:val="ru-RU"/>
              </w:rPr>
            </w:pPr>
            <w:r>
              <w:rPr>
                <w:lang w:val="ru-RU"/>
              </w:rPr>
              <w:t>32</w:t>
            </w:r>
          </w:p>
        </w:tc>
      </w:tr>
      <w:tr w:rsidR="00D063AA" w14:paraId="2365E374" w14:textId="77777777">
        <w:tc>
          <w:tcPr>
            <w:tcW w:w="1440" w:type="dxa"/>
          </w:tcPr>
          <w:p w14:paraId="6099AA7F" w14:textId="77777777" w:rsidR="00D063AA" w:rsidRDefault="00000000">
            <w:r>
              <w:t>3</w:t>
            </w:r>
          </w:p>
        </w:tc>
        <w:tc>
          <w:tcPr>
            <w:tcW w:w="1440" w:type="dxa"/>
          </w:tcPr>
          <w:p w14:paraId="022EAB19" w14:textId="77777777" w:rsidR="00D063AA" w:rsidRDefault="00000000">
            <w:r>
              <w:t>6</w:t>
            </w:r>
          </w:p>
        </w:tc>
        <w:tc>
          <w:tcPr>
            <w:tcW w:w="1440" w:type="dxa"/>
          </w:tcPr>
          <w:p w14:paraId="53669EAB" w14:textId="77777777" w:rsidR="00D063AA" w:rsidRDefault="00000000">
            <w:r>
              <w:t>7</w:t>
            </w:r>
          </w:p>
        </w:tc>
        <w:tc>
          <w:tcPr>
            <w:tcW w:w="1440" w:type="dxa"/>
          </w:tcPr>
          <w:p w14:paraId="22E1F5FE" w14:textId="77777777" w:rsidR="00D063AA" w:rsidRDefault="00000000">
            <w:r>
              <w:t>Prim</w:t>
            </w:r>
          </w:p>
        </w:tc>
        <w:tc>
          <w:tcPr>
            <w:tcW w:w="1440" w:type="dxa"/>
          </w:tcPr>
          <w:p w14:paraId="51A6E305" w14:textId="77777777" w:rsidR="00D063AA" w:rsidRDefault="00000000">
            <w:r>
              <w:t>21</w:t>
            </w:r>
          </w:p>
        </w:tc>
        <w:tc>
          <w:tcPr>
            <w:tcW w:w="1440" w:type="dxa"/>
          </w:tcPr>
          <w:p w14:paraId="0A60172E" w14:textId="77777777" w:rsidR="00D063AA" w:rsidRDefault="00000000">
            <w:r>
              <w:t>57</w:t>
            </w:r>
          </w:p>
        </w:tc>
      </w:tr>
      <w:tr w:rsidR="00D063AA" w14:paraId="6C7D167D" w14:textId="77777777">
        <w:tc>
          <w:tcPr>
            <w:tcW w:w="1440" w:type="dxa"/>
          </w:tcPr>
          <w:p w14:paraId="16D3A545" w14:textId="77777777" w:rsidR="00D063AA" w:rsidRDefault="00000000">
            <w:r>
              <w:t>3</w:t>
            </w:r>
          </w:p>
        </w:tc>
        <w:tc>
          <w:tcPr>
            <w:tcW w:w="1440" w:type="dxa"/>
          </w:tcPr>
          <w:p w14:paraId="50781085" w14:textId="77777777" w:rsidR="00D063AA" w:rsidRDefault="00000000">
            <w:r>
              <w:t>6</w:t>
            </w:r>
          </w:p>
        </w:tc>
        <w:tc>
          <w:tcPr>
            <w:tcW w:w="1440" w:type="dxa"/>
          </w:tcPr>
          <w:p w14:paraId="291EB0F5" w14:textId="77777777" w:rsidR="00D063AA" w:rsidRDefault="00000000">
            <w:r>
              <w:t>7</w:t>
            </w:r>
          </w:p>
        </w:tc>
        <w:tc>
          <w:tcPr>
            <w:tcW w:w="1440" w:type="dxa"/>
          </w:tcPr>
          <w:p w14:paraId="19777D66" w14:textId="77777777" w:rsidR="00D063AA" w:rsidRDefault="00000000">
            <w:r>
              <w:t>Kruskal</w:t>
            </w:r>
          </w:p>
        </w:tc>
        <w:tc>
          <w:tcPr>
            <w:tcW w:w="1440" w:type="dxa"/>
          </w:tcPr>
          <w:p w14:paraId="18127618" w14:textId="77777777" w:rsidR="00D063AA" w:rsidRDefault="00000000">
            <w:r>
              <w:t>21</w:t>
            </w:r>
          </w:p>
        </w:tc>
        <w:tc>
          <w:tcPr>
            <w:tcW w:w="1440" w:type="dxa"/>
          </w:tcPr>
          <w:p w14:paraId="17492780" w14:textId="6065A1AA" w:rsidR="00D063AA" w:rsidRPr="00340F1C" w:rsidRDefault="00340F1C">
            <w:pPr>
              <w:rPr>
                <w:lang w:val="ru-RU"/>
              </w:rPr>
            </w:pPr>
            <w:r>
              <w:rPr>
                <w:lang w:val="ru-RU"/>
              </w:rPr>
              <w:t>57</w:t>
            </w:r>
          </w:p>
        </w:tc>
      </w:tr>
      <w:tr w:rsidR="00D063AA" w14:paraId="6360700D" w14:textId="77777777">
        <w:tc>
          <w:tcPr>
            <w:tcW w:w="1440" w:type="dxa"/>
          </w:tcPr>
          <w:p w14:paraId="15D4B412" w14:textId="77777777" w:rsidR="00D063AA" w:rsidRDefault="00000000">
            <w:r>
              <w:t>4</w:t>
            </w:r>
          </w:p>
        </w:tc>
        <w:tc>
          <w:tcPr>
            <w:tcW w:w="1440" w:type="dxa"/>
          </w:tcPr>
          <w:p w14:paraId="1C0CD75B" w14:textId="77777777" w:rsidR="00D063AA" w:rsidRDefault="00000000">
            <w:r>
              <w:t>5</w:t>
            </w:r>
          </w:p>
        </w:tc>
        <w:tc>
          <w:tcPr>
            <w:tcW w:w="1440" w:type="dxa"/>
          </w:tcPr>
          <w:p w14:paraId="33AE761B" w14:textId="77777777" w:rsidR="00D063AA" w:rsidRDefault="00000000">
            <w:r>
              <w:t>7</w:t>
            </w:r>
          </w:p>
        </w:tc>
        <w:tc>
          <w:tcPr>
            <w:tcW w:w="1440" w:type="dxa"/>
          </w:tcPr>
          <w:p w14:paraId="46F5BE8D" w14:textId="77777777" w:rsidR="00D063AA" w:rsidRDefault="00000000">
            <w:r>
              <w:t>Prim</w:t>
            </w:r>
          </w:p>
        </w:tc>
        <w:tc>
          <w:tcPr>
            <w:tcW w:w="1440" w:type="dxa"/>
          </w:tcPr>
          <w:p w14:paraId="5C9C11C5" w14:textId="77777777" w:rsidR="00D063AA" w:rsidRDefault="00000000">
            <w:r>
              <w:t>13</w:t>
            </w:r>
          </w:p>
        </w:tc>
        <w:tc>
          <w:tcPr>
            <w:tcW w:w="1440" w:type="dxa"/>
          </w:tcPr>
          <w:p w14:paraId="6A6297A4" w14:textId="77777777" w:rsidR="00D063AA" w:rsidRDefault="00000000">
            <w:r>
              <w:t>48</w:t>
            </w:r>
          </w:p>
        </w:tc>
      </w:tr>
      <w:tr w:rsidR="00D063AA" w14:paraId="2E5FC7B6" w14:textId="77777777">
        <w:tc>
          <w:tcPr>
            <w:tcW w:w="1440" w:type="dxa"/>
          </w:tcPr>
          <w:p w14:paraId="05B79E22" w14:textId="77777777" w:rsidR="00D063AA" w:rsidRDefault="00000000">
            <w:r>
              <w:t>4</w:t>
            </w:r>
          </w:p>
        </w:tc>
        <w:tc>
          <w:tcPr>
            <w:tcW w:w="1440" w:type="dxa"/>
          </w:tcPr>
          <w:p w14:paraId="703A380B" w14:textId="77777777" w:rsidR="00D063AA" w:rsidRDefault="00000000">
            <w:r>
              <w:t>5</w:t>
            </w:r>
          </w:p>
        </w:tc>
        <w:tc>
          <w:tcPr>
            <w:tcW w:w="1440" w:type="dxa"/>
          </w:tcPr>
          <w:p w14:paraId="0484F8F5" w14:textId="77777777" w:rsidR="00D063AA" w:rsidRDefault="00000000">
            <w:r>
              <w:t>7</w:t>
            </w:r>
          </w:p>
        </w:tc>
        <w:tc>
          <w:tcPr>
            <w:tcW w:w="1440" w:type="dxa"/>
          </w:tcPr>
          <w:p w14:paraId="7C4F8553" w14:textId="77777777" w:rsidR="00D063AA" w:rsidRDefault="00000000">
            <w:r>
              <w:t>Kruskal</w:t>
            </w:r>
          </w:p>
        </w:tc>
        <w:tc>
          <w:tcPr>
            <w:tcW w:w="1440" w:type="dxa"/>
          </w:tcPr>
          <w:p w14:paraId="11BAB572" w14:textId="77777777" w:rsidR="00D063AA" w:rsidRDefault="00000000">
            <w:r>
              <w:t>13</w:t>
            </w:r>
          </w:p>
        </w:tc>
        <w:tc>
          <w:tcPr>
            <w:tcW w:w="1440" w:type="dxa"/>
          </w:tcPr>
          <w:p w14:paraId="42CF864B" w14:textId="5330DB6E" w:rsidR="00D063AA" w:rsidRPr="00340F1C" w:rsidRDefault="00340F1C">
            <w:pPr>
              <w:rPr>
                <w:lang w:val="ru-RU"/>
              </w:rPr>
            </w:pPr>
            <w:r>
              <w:rPr>
                <w:lang w:val="ru-RU"/>
              </w:rPr>
              <w:t>44</w:t>
            </w:r>
          </w:p>
        </w:tc>
      </w:tr>
      <w:tr w:rsidR="00D063AA" w14:paraId="601D79AE" w14:textId="77777777">
        <w:tc>
          <w:tcPr>
            <w:tcW w:w="1440" w:type="dxa"/>
          </w:tcPr>
          <w:p w14:paraId="2B7D4A24" w14:textId="77777777" w:rsidR="00D063AA" w:rsidRDefault="00000000">
            <w:r>
              <w:t>5</w:t>
            </w:r>
          </w:p>
        </w:tc>
        <w:tc>
          <w:tcPr>
            <w:tcW w:w="1440" w:type="dxa"/>
          </w:tcPr>
          <w:p w14:paraId="00920353" w14:textId="77777777" w:rsidR="00D063AA" w:rsidRDefault="00000000">
            <w:r>
              <w:t>6</w:t>
            </w:r>
          </w:p>
        </w:tc>
        <w:tc>
          <w:tcPr>
            <w:tcW w:w="1440" w:type="dxa"/>
          </w:tcPr>
          <w:p w14:paraId="7C963C20" w14:textId="77777777" w:rsidR="00D063AA" w:rsidRDefault="00000000">
            <w:r>
              <w:t>6</w:t>
            </w:r>
          </w:p>
        </w:tc>
        <w:tc>
          <w:tcPr>
            <w:tcW w:w="1440" w:type="dxa"/>
          </w:tcPr>
          <w:p w14:paraId="2A8D8194" w14:textId="77777777" w:rsidR="00D063AA" w:rsidRDefault="00000000">
            <w:r>
              <w:t>Prim</w:t>
            </w:r>
          </w:p>
        </w:tc>
        <w:tc>
          <w:tcPr>
            <w:tcW w:w="1440" w:type="dxa"/>
          </w:tcPr>
          <w:p w14:paraId="11B0C3A4" w14:textId="77777777" w:rsidR="00D063AA" w:rsidRDefault="00000000">
            <w:r>
              <w:t>20</w:t>
            </w:r>
          </w:p>
        </w:tc>
        <w:tc>
          <w:tcPr>
            <w:tcW w:w="1440" w:type="dxa"/>
          </w:tcPr>
          <w:p w14:paraId="454E18E2" w14:textId="77777777" w:rsidR="00D063AA" w:rsidRDefault="00000000">
            <w:r>
              <w:t>50</w:t>
            </w:r>
          </w:p>
        </w:tc>
      </w:tr>
      <w:tr w:rsidR="00D063AA" w14:paraId="6FA1F511" w14:textId="77777777">
        <w:tc>
          <w:tcPr>
            <w:tcW w:w="1440" w:type="dxa"/>
          </w:tcPr>
          <w:p w14:paraId="65D1F169" w14:textId="77777777" w:rsidR="00D063AA" w:rsidRDefault="00000000">
            <w:r>
              <w:t>5</w:t>
            </w:r>
          </w:p>
        </w:tc>
        <w:tc>
          <w:tcPr>
            <w:tcW w:w="1440" w:type="dxa"/>
          </w:tcPr>
          <w:p w14:paraId="422723E2" w14:textId="77777777" w:rsidR="00D063AA" w:rsidRDefault="00000000">
            <w:r>
              <w:t>6</w:t>
            </w:r>
          </w:p>
        </w:tc>
        <w:tc>
          <w:tcPr>
            <w:tcW w:w="1440" w:type="dxa"/>
          </w:tcPr>
          <w:p w14:paraId="72986DAA" w14:textId="77777777" w:rsidR="00D063AA" w:rsidRDefault="00000000">
            <w:r>
              <w:t>6</w:t>
            </w:r>
          </w:p>
        </w:tc>
        <w:tc>
          <w:tcPr>
            <w:tcW w:w="1440" w:type="dxa"/>
          </w:tcPr>
          <w:p w14:paraId="5CB4076B" w14:textId="77777777" w:rsidR="00D063AA" w:rsidRDefault="00000000">
            <w:r>
              <w:t>Kruskal</w:t>
            </w:r>
          </w:p>
        </w:tc>
        <w:tc>
          <w:tcPr>
            <w:tcW w:w="1440" w:type="dxa"/>
          </w:tcPr>
          <w:p w14:paraId="018D8D09" w14:textId="77777777" w:rsidR="00D063AA" w:rsidRDefault="00000000">
            <w:r>
              <w:t>20</w:t>
            </w:r>
          </w:p>
        </w:tc>
        <w:tc>
          <w:tcPr>
            <w:tcW w:w="1440" w:type="dxa"/>
          </w:tcPr>
          <w:p w14:paraId="2E683ABB" w14:textId="7A0E640E" w:rsidR="00D063AA" w:rsidRPr="00340F1C" w:rsidRDefault="00340F1C">
            <w:pPr>
              <w:rPr>
                <w:lang w:val="ru-RU"/>
              </w:rPr>
            </w:pPr>
            <w:r>
              <w:rPr>
                <w:lang w:val="ru-RU"/>
              </w:rPr>
              <w:t>41</w:t>
            </w:r>
          </w:p>
        </w:tc>
      </w:tr>
      <w:tr w:rsidR="00D063AA" w14:paraId="6CAB2E80" w14:textId="77777777">
        <w:tc>
          <w:tcPr>
            <w:tcW w:w="1440" w:type="dxa"/>
          </w:tcPr>
          <w:p w14:paraId="3343906A" w14:textId="77777777" w:rsidR="00D063AA" w:rsidRDefault="00000000">
            <w:r>
              <w:t>6</w:t>
            </w:r>
          </w:p>
        </w:tc>
        <w:tc>
          <w:tcPr>
            <w:tcW w:w="1440" w:type="dxa"/>
          </w:tcPr>
          <w:p w14:paraId="4207FEB6" w14:textId="77777777" w:rsidR="00D063AA" w:rsidRDefault="00000000">
            <w:r>
              <w:t>10</w:t>
            </w:r>
          </w:p>
        </w:tc>
        <w:tc>
          <w:tcPr>
            <w:tcW w:w="1440" w:type="dxa"/>
          </w:tcPr>
          <w:p w14:paraId="47C35B8B" w14:textId="77777777" w:rsidR="00D063AA" w:rsidRDefault="00000000">
            <w:r>
              <w:t>15</w:t>
            </w:r>
          </w:p>
        </w:tc>
        <w:tc>
          <w:tcPr>
            <w:tcW w:w="1440" w:type="dxa"/>
          </w:tcPr>
          <w:p w14:paraId="2C9BABA7" w14:textId="77777777" w:rsidR="00D063AA" w:rsidRDefault="00000000">
            <w:r>
              <w:t>Prim</w:t>
            </w:r>
          </w:p>
        </w:tc>
        <w:tc>
          <w:tcPr>
            <w:tcW w:w="1440" w:type="dxa"/>
          </w:tcPr>
          <w:p w14:paraId="6B14FC6F" w14:textId="77777777" w:rsidR="00D063AA" w:rsidRDefault="00000000">
            <w:r>
              <w:t>30</w:t>
            </w:r>
          </w:p>
        </w:tc>
        <w:tc>
          <w:tcPr>
            <w:tcW w:w="1440" w:type="dxa"/>
          </w:tcPr>
          <w:p w14:paraId="1F251534" w14:textId="77777777" w:rsidR="00D063AA" w:rsidRDefault="00000000">
            <w:r>
              <w:t>181</w:t>
            </w:r>
          </w:p>
        </w:tc>
      </w:tr>
      <w:tr w:rsidR="00D063AA" w14:paraId="14198441" w14:textId="77777777">
        <w:tc>
          <w:tcPr>
            <w:tcW w:w="1440" w:type="dxa"/>
          </w:tcPr>
          <w:p w14:paraId="7E23D0B1" w14:textId="77777777" w:rsidR="00D063AA" w:rsidRDefault="00000000">
            <w:r>
              <w:t>6</w:t>
            </w:r>
          </w:p>
        </w:tc>
        <w:tc>
          <w:tcPr>
            <w:tcW w:w="1440" w:type="dxa"/>
          </w:tcPr>
          <w:p w14:paraId="3F0A2198" w14:textId="77777777" w:rsidR="00D063AA" w:rsidRDefault="00000000">
            <w:r>
              <w:t>10</w:t>
            </w:r>
          </w:p>
        </w:tc>
        <w:tc>
          <w:tcPr>
            <w:tcW w:w="1440" w:type="dxa"/>
          </w:tcPr>
          <w:p w14:paraId="02B79179" w14:textId="77777777" w:rsidR="00D063AA" w:rsidRDefault="00000000">
            <w:r>
              <w:t>15</w:t>
            </w:r>
          </w:p>
        </w:tc>
        <w:tc>
          <w:tcPr>
            <w:tcW w:w="1440" w:type="dxa"/>
          </w:tcPr>
          <w:p w14:paraId="57548CD9" w14:textId="77777777" w:rsidR="00D063AA" w:rsidRDefault="00000000">
            <w:r>
              <w:t>Kruskal</w:t>
            </w:r>
          </w:p>
        </w:tc>
        <w:tc>
          <w:tcPr>
            <w:tcW w:w="1440" w:type="dxa"/>
          </w:tcPr>
          <w:p w14:paraId="61AC3C05" w14:textId="77777777" w:rsidR="00D063AA" w:rsidRDefault="00000000">
            <w:r>
              <w:t>30</w:t>
            </w:r>
          </w:p>
        </w:tc>
        <w:tc>
          <w:tcPr>
            <w:tcW w:w="1440" w:type="dxa"/>
          </w:tcPr>
          <w:p w14:paraId="27877ED5" w14:textId="13714A12" w:rsidR="00D063AA" w:rsidRPr="00FE4F9D" w:rsidRDefault="00000000">
            <w:pPr>
              <w:rPr>
                <w:lang w:val="ru-RU"/>
              </w:rPr>
            </w:pPr>
            <w:r>
              <w:t>1</w:t>
            </w:r>
            <w:r w:rsidR="00FE4F9D">
              <w:rPr>
                <w:lang w:val="ru-RU"/>
              </w:rPr>
              <w:t>09</w:t>
            </w:r>
          </w:p>
        </w:tc>
      </w:tr>
      <w:tr w:rsidR="00D063AA" w14:paraId="314D0F27" w14:textId="77777777">
        <w:tc>
          <w:tcPr>
            <w:tcW w:w="1440" w:type="dxa"/>
          </w:tcPr>
          <w:p w14:paraId="31F3610B" w14:textId="77777777" w:rsidR="00D063AA" w:rsidRDefault="00000000">
            <w:r>
              <w:t>7</w:t>
            </w:r>
          </w:p>
        </w:tc>
        <w:tc>
          <w:tcPr>
            <w:tcW w:w="1440" w:type="dxa"/>
          </w:tcPr>
          <w:p w14:paraId="60DEBC02" w14:textId="77777777" w:rsidR="00D063AA" w:rsidRDefault="00000000">
            <w:r>
              <w:t>12</w:t>
            </w:r>
          </w:p>
        </w:tc>
        <w:tc>
          <w:tcPr>
            <w:tcW w:w="1440" w:type="dxa"/>
          </w:tcPr>
          <w:p w14:paraId="5BDF90D6" w14:textId="77777777" w:rsidR="00D063AA" w:rsidRDefault="00000000">
            <w:r>
              <w:t>20</w:t>
            </w:r>
          </w:p>
        </w:tc>
        <w:tc>
          <w:tcPr>
            <w:tcW w:w="1440" w:type="dxa"/>
          </w:tcPr>
          <w:p w14:paraId="2AC4421A" w14:textId="77777777" w:rsidR="00D063AA" w:rsidRDefault="00000000">
            <w:r>
              <w:t>Prim</w:t>
            </w:r>
          </w:p>
        </w:tc>
        <w:tc>
          <w:tcPr>
            <w:tcW w:w="1440" w:type="dxa"/>
          </w:tcPr>
          <w:p w14:paraId="4628A98D" w14:textId="77777777" w:rsidR="00D063AA" w:rsidRDefault="00000000">
            <w:r>
              <w:t>37</w:t>
            </w:r>
          </w:p>
        </w:tc>
        <w:tc>
          <w:tcPr>
            <w:tcW w:w="1440" w:type="dxa"/>
          </w:tcPr>
          <w:p w14:paraId="20FD525A" w14:textId="77777777" w:rsidR="00D063AA" w:rsidRDefault="00000000">
            <w:r>
              <w:t>279</w:t>
            </w:r>
          </w:p>
        </w:tc>
      </w:tr>
      <w:tr w:rsidR="00D063AA" w14:paraId="6B86910E" w14:textId="77777777">
        <w:tc>
          <w:tcPr>
            <w:tcW w:w="1440" w:type="dxa"/>
          </w:tcPr>
          <w:p w14:paraId="744B1771" w14:textId="77777777" w:rsidR="00D063AA" w:rsidRDefault="00000000">
            <w:r>
              <w:t>7</w:t>
            </w:r>
          </w:p>
        </w:tc>
        <w:tc>
          <w:tcPr>
            <w:tcW w:w="1440" w:type="dxa"/>
          </w:tcPr>
          <w:p w14:paraId="7FCF46CE" w14:textId="77777777" w:rsidR="00D063AA" w:rsidRDefault="00000000">
            <w:r>
              <w:t>12</w:t>
            </w:r>
          </w:p>
        </w:tc>
        <w:tc>
          <w:tcPr>
            <w:tcW w:w="1440" w:type="dxa"/>
          </w:tcPr>
          <w:p w14:paraId="4DDC374F" w14:textId="77777777" w:rsidR="00D063AA" w:rsidRDefault="00000000">
            <w:r>
              <w:t>20</w:t>
            </w:r>
          </w:p>
        </w:tc>
        <w:tc>
          <w:tcPr>
            <w:tcW w:w="1440" w:type="dxa"/>
          </w:tcPr>
          <w:p w14:paraId="1442AFE3" w14:textId="77777777" w:rsidR="00D063AA" w:rsidRDefault="00000000">
            <w:r>
              <w:t>Kruskal</w:t>
            </w:r>
          </w:p>
        </w:tc>
        <w:tc>
          <w:tcPr>
            <w:tcW w:w="1440" w:type="dxa"/>
          </w:tcPr>
          <w:p w14:paraId="5D62574D" w14:textId="77777777" w:rsidR="00D063AA" w:rsidRDefault="00000000">
            <w:r>
              <w:t>37</w:t>
            </w:r>
          </w:p>
        </w:tc>
        <w:tc>
          <w:tcPr>
            <w:tcW w:w="1440" w:type="dxa"/>
          </w:tcPr>
          <w:p w14:paraId="20BC1BE3" w14:textId="2DA0FB90" w:rsidR="00D063AA" w:rsidRPr="00FE4F9D" w:rsidRDefault="00FE4F9D">
            <w:pPr>
              <w:rPr>
                <w:lang w:val="ru-RU"/>
              </w:rPr>
            </w:pPr>
            <w:r>
              <w:rPr>
                <w:lang w:val="ru-RU"/>
              </w:rPr>
              <w:t>163</w:t>
            </w:r>
          </w:p>
        </w:tc>
      </w:tr>
      <w:tr w:rsidR="00D063AA" w14:paraId="1EC811B4" w14:textId="77777777">
        <w:tc>
          <w:tcPr>
            <w:tcW w:w="1440" w:type="dxa"/>
          </w:tcPr>
          <w:p w14:paraId="2477ABC4" w14:textId="77777777" w:rsidR="00D063AA" w:rsidRDefault="00000000">
            <w:r>
              <w:t>8</w:t>
            </w:r>
          </w:p>
        </w:tc>
        <w:tc>
          <w:tcPr>
            <w:tcW w:w="1440" w:type="dxa"/>
          </w:tcPr>
          <w:p w14:paraId="1E05446A" w14:textId="77777777" w:rsidR="00D063AA" w:rsidRDefault="00000000">
            <w:r>
              <w:t>11</w:t>
            </w:r>
          </w:p>
        </w:tc>
        <w:tc>
          <w:tcPr>
            <w:tcW w:w="1440" w:type="dxa"/>
          </w:tcPr>
          <w:p w14:paraId="4B1E518D" w14:textId="77777777" w:rsidR="00D063AA" w:rsidRDefault="00000000">
            <w:r>
              <w:t>14</w:t>
            </w:r>
          </w:p>
        </w:tc>
        <w:tc>
          <w:tcPr>
            <w:tcW w:w="1440" w:type="dxa"/>
          </w:tcPr>
          <w:p w14:paraId="652B6D28" w14:textId="77777777" w:rsidR="00D063AA" w:rsidRDefault="00000000">
            <w:r>
              <w:t>Prim</w:t>
            </w:r>
          </w:p>
        </w:tc>
        <w:tc>
          <w:tcPr>
            <w:tcW w:w="1440" w:type="dxa"/>
          </w:tcPr>
          <w:p w14:paraId="4E0776B1" w14:textId="77777777" w:rsidR="00D063AA" w:rsidRDefault="00000000">
            <w:r>
              <w:t>35</w:t>
            </w:r>
          </w:p>
        </w:tc>
        <w:tc>
          <w:tcPr>
            <w:tcW w:w="1440" w:type="dxa"/>
          </w:tcPr>
          <w:p w14:paraId="0F613201" w14:textId="77777777" w:rsidR="00D063AA" w:rsidRDefault="00000000">
            <w:r>
              <w:t>186</w:t>
            </w:r>
          </w:p>
        </w:tc>
      </w:tr>
      <w:tr w:rsidR="00D063AA" w14:paraId="42E9CCC2" w14:textId="77777777">
        <w:tc>
          <w:tcPr>
            <w:tcW w:w="1440" w:type="dxa"/>
          </w:tcPr>
          <w:p w14:paraId="4448DF73" w14:textId="77777777" w:rsidR="00D063AA" w:rsidRDefault="00000000">
            <w:pPr>
              <w:rPr>
                <w:lang w:val="ru-RU"/>
              </w:rPr>
            </w:pPr>
            <w:r>
              <w:t>8</w:t>
            </w:r>
          </w:p>
          <w:p w14:paraId="0BF7B69C" w14:textId="77777777" w:rsidR="00340F1C" w:rsidRDefault="00340F1C">
            <w:pPr>
              <w:rPr>
                <w:lang w:val="ru-RU"/>
              </w:rPr>
            </w:pPr>
            <w:r>
              <w:rPr>
                <w:lang w:val="ru-RU"/>
              </w:rPr>
              <w:t>9</w:t>
            </w:r>
          </w:p>
          <w:p w14:paraId="7C5BE8D9" w14:textId="39253140" w:rsidR="00340F1C" w:rsidRPr="00340F1C" w:rsidRDefault="00340F1C">
            <w:pPr>
              <w:rPr>
                <w:lang w:val="ru-RU"/>
              </w:rPr>
            </w:pPr>
            <w:r>
              <w:rPr>
                <w:lang w:val="ru-RU"/>
              </w:rPr>
              <w:t>9</w:t>
            </w:r>
          </w:p>
        </w:tc>
        <w:tc>
          <w:tcPr>
            <w:tcW w:w="1440" w:type="dxa"/>
          </w:tcPr>
          <w:p w14:paraId="271C0406" w14:textId="77777777" w:rsidR="00D063AA" w:rsidRDefault="00000000">
            <w:pPr>
              <w:rPr>
                <w:lang w:val="ru-RU"/>
              </w:rPr>
            </w:pPr>
            <w:r>
              <w:t>11</w:t>
            </w:r>
          </w:p>
          <w:p w14:paraId="09FBABFA" w14:textId="77777777" w:rsidR="00340F1C" w:rsidRDefault="00340F1C">
            <w:pPr>
              <w:rPr>
                <w:lang w:val="ru-RU"/>
              </w:rPr>
            </w:pPr>
            <w:r>
              <w:rPr>
                <w:lang w:val="ru-RU"/>
              </w:rPr>
              <w:t>13</w:t>
            </w:r>
          </w:p>
          <w:p w14:paraId="6D00D174" w14:textId="28ECA8B2" w:rsidR="00340F1C" w:rsidRPr="00340F1C" w:rsidRDefault="00340F1C">
            <w:pPr>
              <w:rPr>
                <w:lang w:val="ru-RU"/>
              </w:rPr>
            </w:pPr>
            <w:r>
              <w:rPr>
                <w:lang w:val="ru-RU"/>
              </w:rPr>
              <w:t>13</w:t>
            </w:r>
          </w:p>
        </w:tc>
        <w:tc>
          <w:tcPr>
            <w:tcW w:w="1440" w:type="dxa"/>
          </w:tcPr>
          <w:p w14:paraId="04A5A5AA" w14:textId="77777777" w:rsidR="00D063AA" w:rsidRDefault="00000000">
            <w:pPr>
              <w:rPr>
                <w:lang w:val="ru-RU"/>
              </w:rPr>
            </w:pPr>
            <w:r>
              <w:t>14</w:t>
            </w:r>
          </w:p>
          <w:p w14:paraId="54FD822E" w14:textId="77777777" w:rsidR="00340F1C" w:rsidRDefault="00340F1C">
            <w:pPr>
              <w:rPr>
                <w:lang w:val="ru-RU"/>
              </w:rPr>
            </w:pPr>
            <w:r>
              <w:rPr>
                <w:lang w:val="ru-RU"/>
              </w:rPr>
              <w:t>14</w:t>
            </w:r>
          </w:p>
          <w:p w14:paraId="53703C76" w14:textId="6681A0CB" w:rsidR="00340F1C" w:rsidRPr="00340F1C" w:rsidRDefault="00340F1C">
            <w:pPr>
              <w:rPr>
                <w:lang w:val="ru-RU"/>
              </w:rPr>
            </w:pPr>
            <w:r>
              <w:rPr>
                <w:lang w:val="ru-RU"/>
              </w:rPr>
              <w:t>14</w:t>
            </w:r>
          </w:p>
        </w:tc>
        <w:tc>
          <w:tcPr>
            <w:tcW w:w="1440" w:type="dxa"/>
          </w:tcPr>
          <w:p w14:paraId="75FCF1C8" w14:textId="77777777" w:rsidR="00D063AA" w:rsidRDefault="00000000">
            <w:pPr>
              <w:rPr>
                <w:lang w:val="ru-RU"/>
              </w:rPr>
            </w:pPr>
            <w:r>
              <w:t>Kruskal</w:t>
            </w:r>
          </w:p>
          <w:p w14:paraId="78BCDCB0" w14:textId="77777777" w:rsidR="00340F1C" w:rsidRDefault="00340F1C">
            <w:r>
              <w:t>Prim</w:t>
            </w:r>
          </w:p>
          <w:p w14:paraId="13CC554F" w14:textId="737BE338" w:rsidR="00340F1C" w:rsidRPr="00340F1C" w:rsidRDefault="00340F1C">
            <w:r>
              <w:t>Kruskal</w:t>
            </w:r>
          </w:p>
        </w:tc>
        <w:tc>
          <w:tcPr>
            <w:tcW w:w="1440" w:type="dxa"/>
          </w:tcPr>
          <w:p w14:paraId="1ABBA84D" w14:textId="77777777" w:rsidR="00D063AA" w:rsidRDefault="00000000">
            <w:r>
              <w:t>35</w:t>
            </w:r>
          </w:p>
          <w:p w14:paraId="666FD9E8" w14:textId="77777777" w:rsidR="00340F1C" w:rsidRDefault="00340F1C">
            <w:r>
              <w:t>48</w:t>
            </w:r>
          </w:p>
          <w:p w14:paraId="20F17465" w14:textId="6C002707" w:rsidR="00340F1C" w:rsidRPr="00340F1C" w:rsidRDefault="00340F1C">
            <w:pPr>
              <w:rPr>
                <w:lang w:val="ru-RU"/>
              </w:rPr>
            </w:pPr>
            <w:r>
              <w:t>48</w:t>
            </w:r>
          </w:p>
        </w:tc>
        <w:tc>
          <w:tcPr>
            <w:tcW w:w="1440" w:type="dxa"/>
          </w:tcPr>
          <w:p w14:paraId="67F410AF" w14:textId="687F0666" w:rsidR="00340F1C" w:rsidRPr="00FE4F9D" w:rsidRDefault="00000000">
            <w:pPr>
              <w:rPr>
                <w:lang w:val="ru-RU"/>
              </w:rPr>
            </w:pPr>
            <w:r>
              <w:t>1</w:t>
            </w:r>
            <w:r w:rsidR="00FE4F9D">
              <w:rPr>
                <w:lang w:val="ru-RU"/>
              </w:rPr>
              <w:t>05</w:t>
            </w:r>
          </w:p>
          <w:p w14:paraId="76E08686" w14:textId="4B1C538E" w:rsidR="00340F1C" w:rsidRDefault="00340F1C">
            <w:r>
              <w:t>218</w:t>
            </w:r>
          </w:p>
          <w:p w14:paraId="58D0398B" w14:textId="698F7690" w:rsidR="00340F1C" w:rsidRPr="006B16D4" w:rsidRDefault="00340F1C">
            <w:r>
              <w:t>1</w:t>
            </w:r>
            <w:r w:rsidR="00FE4F9D">
              <w:rPr>
                <w:lang w:val="ru-RU"/>
              </w:rPr>
              <w:t>09</w:t>
            </w:r>
          </w:p>
          <w:p w14:paraId="6A0AFF1C" w14:textId="0CDE6BC6" w:rsidR="00340F1C" w:rsidRPr="00340F1C" w:rsidRDefault="00340F1C">
            <w:pPr>
              <w:rPr>
                <w:lang w:val="ru-RU"/>
              </w:rPr>
            </w:pPr>
          </w:p>
        </w:tc>
      </w:tr>
    </w:tbl>
    <w:p w14:paraId="1E61046C" w14:textId="77777777" w:rsidR="00D063AA" w:rsidRDefault="00000000">
      <w:pPr>
        <w:pStyle w:val="21"/>
      </w:pPr>
      <w:r>
        <w:lastRenderedPageBreak/>
        <w:t>2. Comparison Between Prim’s and Kruskal’s Algorithms</w:t>
      </w:r>
    </w:p>
    <w:p w14:paraId="0AF363D3" w14:textId="77777777" w:rsidR="00D063AA" w:rsidRDefault="00000000">
      <w:r>
        <w:t>Theoretically, Prim’s algorithm performs better on dense graphs where the number of edges is high. It uses a priority queue to expand the tree efficiently from a starting vertex. Kruskal’s algorithm, on the other hand, excels in sparse graphs because it sorts all edges and then adds the smallest edges without forming cycles.</w:t>
      </w:r>
    </w:p>
    <w:p w14:paraId="36495F28" w14:textId="77777777" w:rsidR="00D063AA" w:rsidRDefault="00000000">
      <w:r>
        <w:t>In practice, based on the experimental data, Kruskal consistently required fewer operations than Prim’s algorithm across all tested graphs, despite producing identical total costs for the MST. This indicates Kruskal’s superior performance efficiency on the provided datasets.</w:t>
      </w:r>
    </w:p>
    <w:p w14:paraId="37D462A4" w14:textId="77777777" w:rsidR="00D063AA" w:rsidRDefault="00000000">
      <w:pPr>
        <w:pStyle w:val="21"/>
      </w:pPr>
      <w:r>
        <w:t>3. Conclusions</w:t>
      </w:r>
    </w:p>
    <w:p w14:paraId="57ECA01F" w14:textId="524E6E96" w:rsidR="00D063AA" w:rsidRPr="00340F1C" w:rsidRDefault="00000000" w:rsidP="00340F1C">
      <w:pPr>
        <w:rPr>
          <w:lang w:val="ru-RU"/>
        </w:rPr>
      </w:pPr>
      <w:r>
        <w:t>Both algorithms yield the same minimum spanning tree cost, confirming their correctness. However, the choice between them depends on the graph structure:</w:t>
      </w:r>
      <w:r>
        <w:br/>
        <w:t>- For dense graphs (many edges), Prim’s algorithm can be more efficient when implemented with adjacency lists and heaps.</w:t>
      </w:r>
      <w:r>
        <w:br/>
        <w:t>- For sparse graphs (few edges), Kruskal’s algorithm is simpler and faster.</w:t>
      </w:r>
      <w:r>
        <w:br/>
        <w:t>- Kruskal’s approach also benefits from easier parallelization and clearer implementation.</w:t>
      </w:r>
      <w:r>
        <w:br/>
        <w:t>Overall, Kruskal demonstrated lower operational complexity in this analysis.</w:t>
      </w:r>
    </w:p>
    <w:sectPr w:rsidR="00D063AA" w:rsidRPr="00340F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415054326">
    <w:abstractNumId w:val="8"/>
  </w:num>
  <w:num w:numId="2" w16cid:durableId="1104500730">
    <w:abstractNumId w:val="6"/>
  </w:num>
  <w:num w:numId="3" w16cid:durableId="720666030">
    <w:abstractNumId w:val="5"/>
  </w:num>
  <w:num w:numId="4" w16cid:durableId="1154024348">
    <w:abstractNumId w:val="4"/>
  </w:num>
  <w:num w:numId="5" w16cid:durableId="296758808">
    <w:abstractNumId w:val="7"/>
  </w:num>
  <w:num w:numId="6" w16cid:durableId="634871354">
    <w:abstractNumId w:val="3"/>
  </w:num>
  <w:num w:numId="7" w16cid:durableId="124666382">
    <w:abstractNumId w:val="2"/>
  </w:num>
  <w:num w:numId="8" w16cid:durableId="993605982">
    <w:abstractNumId w:val="1"/>
  </w:num>
  <w:num w:numId="9" w16cid:durableId="1418557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0F1C"/>
    <w:rsid w:val="004061D3"/>
    <w:rsid w:val="006B16D4"/>
    <w:rsid w:val="00AA1D8D"/>
    <w:rsid w:val="00B47730"/>
    <w:rsid w:val="00CA1862"/>
    <w:rsid w:val="00CB0664"/>
    <w:rsid w:val="00D063AA"/>
    <w:rsid w:val="00FC693F"/>
    <w:rsid w:val="00FD4CD0"/>
    <w:rsid w:val="00FE4F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FE82BD"/>
  <w14:defaultImageDpi w14:val="300"/>
  <w15:docId w15:val="{4411A0FC-C3A5-4C45-BDAF-9FA5E853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333</Words>
  <Characters>1565</Characters>
  <Application>Microsoft Office Word</Application>
  <DocSecurity>0</DocSecurity>
  <Lines>142</Lines>
  <Paragraphs>145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Dias Tursynbai</cp:lastModifiedBy>
  <cp:revision>5</cp:revision>
  <dcterms:created xsi:type="dcterms:W3CDTF">2013-12-23T23:15:00Z</dcterms:created>
  <dcterms:modified xsi:type="dcterms:W3CDTF">2025-10-25T19:24:00Z</dcterms:modified>
  <cp:category/>
</cp:coreProperties>
</file>